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w:p>
      <w:pPr>
        <w:pStyle w:val="Heading1"/>
      </w:pPr>
      <w:r>
        <w:t/>
      </w:r>
      <w:r>
        <w:t xml:space="preserve"/>
      </w:r>
      <w:r>
        <w:t xml:space="preserve">Table 2 Replication</w:t>
      </w:r>
    </w:p>
    <w:p>
      <w:pPr>
        <w:pStyle w:val="Heading2"/>
      </w:pPr>
      <w:r>
        <w:t/>
      </w:r>
      <w:r>
        <w:t xml:space="preserve"/>
      </w:r>
      <w:r>
        <w:t xml:space="preserve">Panel A: SUE Persistence Regression</w:t>
      </w:r>
    </w:p>
    <w:p>
      <w:r>
        <w:t/>
      </w:r>
      <w:r>
        <w:t xml:space="preserve">Fama-Macbeth Regression Results</w:t>
      </w:r>
    </w:p>
    <w:tbl>
      <w:tblPr>
        <w:tblStyle w:val="TableGrid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Fama-MacBeth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dsue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Coefficient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std. err.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t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P&gt;|t|</w:t>
            </w:r>
          </w:p>
        </w:tc>
        <w:tc>
          <w:tcPr>
            <w:tcW w:w="2674" w:type="dxa"/>
            <w:gridSpan w:val="2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[95% conf. interval]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dsue_t1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.4331307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.0155986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27.77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0.000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.4021636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.4640979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dsue_t2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.1031073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.0058922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17.50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.0914098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.1148049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dsue_t3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.033505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.0059746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5.61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.021644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.0453661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dsue_t4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-.2781752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.0097097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-28.65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-.2974515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-.2588989</w:t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_cons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.3884641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.010788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36.01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0.000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.3670472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.4098809</w:t>
            </w:r>
          </w:p>
        </w:tc>
      </w:tr>
    </w:tbl>
    <w:p>
      <w:r>
        <w:t/>
      </w:r>
    </w:p>
    <w:p>
      <w:pPr>
        <w:pStyle w:val="Heading2"/>
      </w:pPr>
      <w:r>
        <w:t/>
      </w:r>
      <w:r>
        <w:t xml:space="preserve"/>
      </w:r>
      <w:r>
        <w:t xml:space="preserve">Panel B: 3-Day Abnormal Returns Regression</w:t>
      </w:r>
    </w:p>
    <w:p>
      <w:r>
        <w:t/>
      </w:r>
      <w:r>
        <w:t xml:space="preserve">Fama-Macbeth Regression Results</w:t>
      </w:r>
    </w:p>
    <w:tbl>
      <w:tblPr>
        <w:tblStyle w:val="TableGrid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Fama-MacBeth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ff_w1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Coefficient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std. err.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t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P&gt;|t|</w:t>
            </w:r>
          </w:p>
        </w:tc>
        <w:tc>
          <w:tcPr>
            <w:tcW w:w="2674" w:type="dxa"/>
            <w:gridSpan w:val="2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[95% conf. interval]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dsue_t1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-.0048726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.0014834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-3.28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0.001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-.0078174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-.0019278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dsue_t2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.0039577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.0012239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3.23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.0015279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.0063875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dsue_t3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.002762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.0016703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1.65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0.102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-.0005539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.0060779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dsue_t4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-.0057429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.0011103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-5.17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-.007947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-.0035387</w:t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_cons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.004452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.0011584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3.84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0.000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.0021524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.0067516</w:t>
            </w:r>
          </w:p>
        </w:tc>
      </w:tr>
    </w:tbl>
    <w:p>
      <w:r>
        <w:t/>
      </w:r>
    </w:p>
    <w:p>
      <w:pPr>
        <w:pStyle w:val="Heading2"/>
      </w:pPr>
      <w:r>
        <w:t/>
      </w:r>
      <w:r>
        <w:t xml:space="preserve"/>
      </w:r>
      <w:r>
        <w:t xml:space="preserve">Panel C: Quarter-Long Abnormal Returns Regression</w:t>
      </w:r>
    </w:p>
    <w:p>
      <w:r>
        <w:t/>
      </w:r>
      <w:r>
        <w:t xml:space="preserve">Fama-Macbeth Regression Results</w:t>
      </w:r>
    </w:p>
    <w:tbl>
      <w:tblPr>
        <w:tblStyle w:val="TableGrid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Fama-MacBeth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ff_d60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Coefficient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std. err.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t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P&gt;|t|</w:t>
            </w:r>
          </w:p>
        </w:tc>
        <w:tc>
          <w:tcPr>
            <w:tcW w:w="2674" w:type="dxa"/>
            <w:gridSpan w:val="2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[95% conf. interval]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dsue_t1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-.078223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.0077264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-10.12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0.000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-.0935619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-.0628842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dsue_t2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.0262814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.0043763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6.01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.0175933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.0349696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dsue_t3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-.0026907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.0042268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-0.64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0.526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-.0110819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.0057005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dsue_t4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-.0023403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.003793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-0.62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0.539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-.0098704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.0051897</w:t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_cons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.0293505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.0049196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5.97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0.000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.0195839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.0391172</w:t>
            </w:r>
          </w:p>
        </w:tc>
      </w:tr>
    </w:tbl>
    <w:p>
      <w:r>
        <w:t/>
      </w:r>
    </w:p>
    <w:p>
      <w:pPr>
        <w:pStyle w:val="Heading1"/>
      </w:pPr>
      <w:r>
        <w:t/>
      </w:r>
      <w:r>
        <w:t xml:space="preserve"/>
      </w:r>
      <w:r>
        <w:t xml:space="preserve">Table 3 Replication</w:t>
      </w:r>
    </w:p>
    <w:p>
      <w:pPr>
        <w:pStyle w:val="Heading2"/>
      </w:pPr>
      <w:r>
        <w:t/>
      </w:r>
      <w:r>
        <w:t xml:space="preserve"/>
      </w:r>
      <w:r>
        <w:t xml:space="preserve">Panel A: Foster Model</w:t>
      </w:r>
    </w:p>
    <w:tbl>
      <w:tblPr>
        <w:tblStyle w:val="TableGrid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c>
          <w:tcPr>
            <w:tcW w:w="1337" w:type="dxa"/>
            <w:tcBorders>
              <w:top w:val="single" w:color="000000"/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earnings_d~f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Coefficient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Std. err.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t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P&gt;|t|</w:t>
            </w:r>
          </w:p>
        </w:tc>
        <w:tc>
          <w:tcPr>
            <w:tcW w:w="2674" w:type="dxa"/>
            <w:gridSpan w:val="2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[95% conf. interval]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dsue_diff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.2615347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.0148339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17.63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0.000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.2324601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.2906094</w:t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_cons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.0004037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.004387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0.09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0.927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-.0081948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.0090022</w:t>
            </w:r>
          </w:p>
        </w:tc>
      </w:tr>
    </w:tbl>
    <w:p>
      <w:r>
        <w:t/>
      </w:r>
    </w:p>
    <w:tbl>
      <w:tblPr>
        <w:tblStyle w:val="TableGrid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c>
          <w:tcPr>
            <w:tcW w:w="1337" w:type="dxa"/>
            <w:tcBorders>
              <w:top w:val="single" w:color="000000"/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earnings_d~f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Coefficient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Std. err.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t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P&gt;|t|</w:t>
            </w:r>
          </w:p>
        </w:tc>
        <w:tc>
          <w:tcPr>
            <w:tcW w:w="2674" w:type="dxa"/>
            <w:gridSpan w:val="2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[95% conf. interval]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dsue_diff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.3556193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.0197246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18.03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0.000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.3169585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.39428</w:t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_cons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-.0102076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.0058338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-1.75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0.080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-.021642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.0012267</w:t>
            </w:r>
          </w:p>
        </w:tc>
      </w:tr>
    </w:tbl>
    <w:p>
      <w:r>
        <w:t/>
      </w:r>
    </w:p>
    <w:tbl>
      <w:tblPr>
        <w:tblStyle w:val="TableGrid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c>
          <w:tcPr>
            <w:tcW w:w="1337" w:type="dxa"/>
            <w:tcBorders>
              <w:top w:val="single" w:color="000000"/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earnings_d~f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Coefficient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Std. err.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t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P&gt;|t|</w:t>
            </w:r>
          </w:p>
        </w:tc>
        <w:tc>
          <w:tcPr>
            <w:tcW w:w="2674" w:type="dxa"/>
            <w:gridSpan w:val="2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[95% conf. interval]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dsue_diff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.4406714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.0279509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15.77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0.000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.3858866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.4954563</w:t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_cons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-.0078104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.0082738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-0.94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0.345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-.0240273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.0084065</w:t>
            </w:r>
          </w:p>
        </w:tc>
      </w:tr>
    </w:tbl>
    <w:p>
      <w:r>
        <w:t/>
      </w:r>
    </w:p>
    <w:tbl>
      <w:tblPr>
        <w:tblStyle w:val="TableGrid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c>
          <w:tcPr>
            <w:tcW w:w="1337" w:type="dxa"/>
            <w:tcBorders>
              <w:top w:val="single" w:color="000000"/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earnings_d~f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Coefficient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Std. err.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t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P&gt;|t|</w:t>
            </w:r>
          </w:p>
        </w:tc>
        <w:tc>
          <w:tcPr>
            <w:tcW w:w="2674" w:type="dxa"/>
            <w:gridSpan w:val="2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[95% conf. interval]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dsue_diff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.5921504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.05665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10.45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0.000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.4811118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.7031889</w:t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_cons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.0258364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.0165438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1.56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0.118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-.0065907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.0582636</w:t>
            </w:r>
          </w:p>
        </w:tc>
      </w:tr>
    </w:tbl>
    <w:p>
      <w:r>
        <w:t/>
      </w:r>
    </w:p>
    <w:tbl>
      <w:tblPr>
        <w:tblStyle w:val="TableGrid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c>
          <w:tcPr>
            <w:tcW w:w="1337" w:type="dxa"/>
            <w:tcBorders>
              <w:top w:val="single" w:color="000000"/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earnings_d~f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Coefficient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Std. err.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t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P&gt;|t|</w:t>
            </w:r>
          </w:p>
        </w:tc>
        <w:tc>
          <w:tcPr>
            <w:tcW w:w="2674" w:type="dxa"/>
            <w:gridSpan w:val="2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[95% conf. interval]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dsue_diff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.6878224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.2057113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3.34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0.001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.2845774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1.091067</w:t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_cons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.2896674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.0597225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4.85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0.000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.1725966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.4067382</w:t>
            </w:r>
          </w:p>
        </w:tc>
      </w:tr>
    </w:tbl>
    <w:p>
      <w:r>
        <w:t/>
      </w:r>
    </w:p>
    <w:p>
      <w:pPr>
        <w:pStyle w:val="Heading2"/>
      </w:pPr>
      <w:r>
        <w:t/>
      </w:r>
      <w:r>
        <w:t xml:space="preserve"/>
      </w:r>
      <w:r>
        <w:t xml:space="preserve">Panel B: AR(1) Model</w:t>
      </w:r>
    </w:p>
    <w:tbl>
      <w:tblPr>
        <w:tblStyle w:val="TableGrid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c>
          <w:tcPr>
            <w:tcW w:w="1337" w:type="dxa"/>
            <w:tcBorders>
              <w:top w:val="single" w:color="000000"/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epsfxq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Coefficient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Std. err.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t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P&gt;|t|</w:t>
            </w:r>
          </w:p>
        </w:tc>
        <w:tc>
          <w:tcPr>
            <w:tcW w:w="2674" w:type="dxa"/>
            <w:gridSpan w:val="2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[95% conf. interval]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epsfxq_lag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.778117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.0033004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235.77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0.000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.7716483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.7845858</w:t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_cons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.1120734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.0035824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31.28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0.000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.1050518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.119095</w:t>
            </w:r>
          </w:p>
        </w:tc>
      </w:tr>
    </w:tbl>
    <w:p>
      <w:r>
        <w:t/>
      </w:r>
    </w:p>
    <w:tbl>
      <w:tblPr>
        <w:tblStyle w:val="TableGrid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c>
          <w:tcPr>
            <w:tcW w:w="1337" w:type="dxa"/>
            <w:tcBorders>
              <w:top w:val="single" w:color="000000"/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epsfxq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Coefficient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Std. err.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t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P&gt;|t|</w:t>
            </w:r>
          </w:p>
        </w:tc>
        <w:tc>
          <w:tcPr>
            <w:tcW w:w="2674" w:type="dxa"/>
            <w:gridSpan w:val="2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[95% conf. interval]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epsfxq_lag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.6500169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.0639793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10.16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0.000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.5246179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.7754159</w:t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_cons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.168964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.0669136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2.53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0.012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.0378138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.3001142</w:t>
            </w:r>
          </w:p>
        </w:tc>
      </w:tr>
    </w:tbl>
    <w:p>
      <w:r>
        <w:t/>
      </w:r>
    </w:p>
    <w:tbl>
      <w:tblPr>
        <w:tblStyle w:val="TableGrid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c>
          <w:tcPr>
            <w:tcW w:w="1337" w:type="dxa"/>
            <w:tcBorders>
              <w:top w:val="single" w:color="000000"/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epsfxq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Coefficient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Std. err.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t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P&gt;|t|</w:t>
            </w:r>
          </w:p>
        </w:tc>
        <w:tc>
          <w:tcPr>
            <w:tcW w:w="2674" w:type="dxa"/>
            <w:gridSpan w:val="2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[95% conf. interval]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epsfxq_lag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.6867534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.0079204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86.71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0.000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.6712294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.7022774</w:t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_cons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.0577127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.0092392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6.25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0.000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.039604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.0758214</w:t>
            </w:r>
          </w:p>
        </w:tc>
      </w:tr>
    </w:tbl>
    <w:p>
      <w:r>
        <w:t/>
      </w:r>
    </w:p>
    <w:tbl>
      <w:tblPr>
        <w:tblStyle w:val="TableGrid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c>
          <w:tcPr>
            <w:tcW w:w="1337" w:type="dxa"/>
            <w:tcBorders>
              <w:top w:val="single" w:color="000000"/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epsfxq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Coefficient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Std. err.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t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P&gt;|t|</w:t>
            </w:r>
          </w:p>
        </w:tc>
        <w:tc>
          <w:tcPr>
            <w:tcW w:w="2674" w:type="dxa"/>
            <w:gridSpan w:val="2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[95% conf. interval]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epsfxq_lag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.7227248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.0030967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233.39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0.000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.7166554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.7287943</w:t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_cons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.036261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.0062016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5.85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0.000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.0241058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.0484162</w:t>
            </w:r>
          </w:p>
        </w:tc>
      </w:tr>
    </w:tbl>
    <w:p>
      <w:r>
        <w:t/>
      </w:r>
    </w:p>
    <w:tbl>
      <w:tblPr>
        <w:tblStyle w:val="TableGrid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c>
          <w:tcPr>
            <w:tcW w:w="1337" w:type="dxa"/>
            <w:tcBorders>
              <w:top w:val="single" w:color="000000"/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epsfxq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Coefficient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Std. err.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t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P&gt;|t|</w:t>
            </w:r>
          </w:p>
        </w:tc>
        <w:tc>
          <w:tcPr>
            <w:tcW w:w="2674" w:type="dxa"/>
            <w:gridSpan w:val="2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[95% conf. interval]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epsfxq_lag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.5560131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.0023481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236.79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0.000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.5514107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.5606154</w:t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_cons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.2115299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.0860699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2.46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0.014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.0428334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.3802264</w:t>
            </w:r>
          </w:p>
        </w:tc>
      </w:tr>
    </w:tbl>
    <w:p>
      <w:r>
        <w:t/>
      </w:r>
    </w:p>
    <w:p>
      <w:pPr>
        <w:pStyle w:val="Heading1"/>
      </w:pPr>
      <w:r>
        <w:t/>
      </w:r>
      <w:r>
        <w:t xml:space="preserve"/>
      </w:r>
      <w:r>
        <w:t xml:space="preserve">Table 4 Replication</w:t>
      </w:r>
    </w:p>
    <w:tbl>
      <w:tblPr>
        <w:tblStyle w:val="TableGrid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Fama-MacBeth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dsue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Coefficient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std. err.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t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P&gt;|t|</w:t>
            </w:r>
          </w:p>
        </w:tc>
        <w:tc>
          <w:tcPr>
            <w:tcW w:w="2674" w:type="dxa"/>
            <w:gridSpan w:val="2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[95% conf. interval]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dsue_t1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.1793757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.0081445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22.02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0.000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.1632022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.1955491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evol_dsue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1.620166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.0295507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54.83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1.561484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1.678848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evol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-.8893278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.0238786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-37.24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-.936746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-.8419097</w:t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_cons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.4470213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.0130427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34.27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0.000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.421121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.4729215</w:t>
            </w:r>
          </w:p>
        </w:tc>
      </w:tr>
    </w:tbl>
    <w:p>
      <w:r>
        <w:t/>
      </w:r>
    </w:p>
    <w:tbl>
      <w:tblPr>
        <w:tblStyle w:val="TableGrid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Fama-MacBeth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dsue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Coefficient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std. err.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t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P&gt;|t|</w:t>
            </w:r>
          </w:p>
        </w:tc>
        <w:tc>
          <w:tcPr>
            <w:tcW w:w="2674" w:type="dxa"/>
            <w:gridSpan w:val="2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[95% conf. interval]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dsue_t1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.284503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.0158016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18.00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0.000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.2531453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.3158607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size_dsue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1.814991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.0511367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35.49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1.713512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1.916471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size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-1.000861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.0298104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-33.57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-1.060019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-.9417036</w:t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_cons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.38992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.0100843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38.67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0.000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.369908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.409932</w:t>
            </w:r>
          </w:p>
        </w:tc>
      </w:tr>
    </w:tbl>
    <w:p>
      <w:r>
        <w:t/>
      </w:r>
    </w:p>
    <w:tbl>
      <w:tblPr>
        <w:tblStyle w:val="TableGrid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Fama-MacBeth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dsue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Coefficient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std. err.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t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P&gt;|t|</w:t>
            </w:r>
          </w:p>
        </w:tc>
        <w:tc>
          <w:tcPr>
            <w:tcW w:w="2674" w:type="dxa"/>
            <w:gridSpan w:val="2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[95% conf. interval]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dsue_t1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.0525844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.0026139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20.12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0.000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.0473937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.0577751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evol_dsue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1.436277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.0202546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70.91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1.396056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1.476499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evol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-.786956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.0123523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-63.71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-.8114853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-.7624267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size_dsue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1.514698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.017049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88.84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1.480842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1.548554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size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-.8298762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.0180608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-45.95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-.8657414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-.794011</w:t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_cons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.5152914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.0101836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50.60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0.000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.4950689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.5355139</w:t>
            </w:r>
          </w:p>
        </w:tc>
      </w:tr>
    </w:tbl>
    <w:p>
      <w:r>
        <w:t/>
      </w:r>
    </w:p>
    <w:tbl>
      <w:tblPr>
        <w:tblStyle w:val="TableGrid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Fama-MacBeth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dsue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Coefficient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std. err.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t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P&gt;|t|</w:t>
            </w:r>
          </w:p>
        </w:tc>
        <w:tc>
          <w:tcPr>
            <w:tcW w:w="2674" w:type="dxa"/>
            <w:gridSpan w:val="2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[95% conf. interval]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dsue_t1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.1762962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.0078769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22.38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0.000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.1606543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.1919381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evol_dsue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1.571787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.033841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46.45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1.504585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1.638988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evol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-.8606941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.0256789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-33.52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-.9116873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-.8097009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loss_dsue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.0836883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.0197784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4.23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.0444123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.1229644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loss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-.0475108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.011008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-4.32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-.0693706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-.025651</w:t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_cons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.4498396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.0130906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34.36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0.000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.4238442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.475835</w:t>
            </w:r>
          </w:p>
        </w:tc>
      </w:tr>
    </w:tbl>
    <w:p>
      <w:r>
        <w:t/>
      </w:r>
    </w:p>
    <w:tbl>
      <w:tblPr>
        <w:tblStyle w:val="TableGrid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Fama-MacBeth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dsue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Coefficient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std. err.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t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P&gt;|t|</w:t>
            </w:r>
          </w:p>
        </w:tc>
        <w:tc>
          <w:tcPr>
            <w:tcW w:w="2674" w:type="dxa"/>
            <w:gridSpan w:val="2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[95% conf. interval]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dsue_t1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.0004158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.0001311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3.17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0.002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.0001555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.0006761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evol_dsue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.0076932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.0015679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4.91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.0045796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.0108068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evol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-.0043041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.0008976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-4.79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-.0060866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-.0025216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I_dsue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.9968289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.0006653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1498.42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.9955078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.9981499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I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-.1020548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.0152062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-6.71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-.1322512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-.0718584</w:t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_cons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.1035919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.0154584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6.70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0.000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.0728946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.1342892</w:t>
            </w:r>
          </w:p>
        </w:tc>
      </w:tr>
    </w:tbl>
    <w:p>
      <w:r>
        <w:t/>
      </w:r>
    </w:p>
    <w:p>
      <w:pPr>
        <w:pStyle w:val="Heading1"/>
      </w:pPr>
      <w:r>
        <w:t/>
      </w:r>
      <w:r>
        <w:t xml:space="preserve"/>
      </w:r>
      <w:r>
        <w:t xml:space="preserve">Table 5 Replication</w:t>
      </w:r>
    </w:p>
    <w:tbl>
      <w:tblPr>
        <w:tblStyle w:val="TableGrid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Fama-MacBeth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ff_w1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Coefficient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std. err.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t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P&gt;|t|</w:t>
            </w:r>
          </w:p>
        </w:tc>
        <w:tc>
          <w:tcPr>
            <w:tcW w:w="2674" w:type="dxa"/>
            <w:gridSpan w:val="2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[95% conf. interval]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dsue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.0510407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.0047281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10.80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0.000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.0416515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.0604298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evol_dsue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.0180129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.0086412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2.08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0.040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.0008532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.0351727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evol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-.0166491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.0050693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-3.28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-.0267156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-.0065826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size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.0174558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.0039461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4.42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.0096196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.0252921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size_dsue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-.0547717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.0063946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-8.57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-.0674701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-.0420734</w:t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_cons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-.0198191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.0028911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-6.86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0.000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-.0255602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-.014078</w:t>
            </w:r>
          </w:p>
        </w:tc>
      </w:tr>
    </w:tbl>
    <w:p>
      <w:r>
        <w:t/>
      </w:r>
    </w:p>
    <w:tbl>
      <w:tblPr>
        <w:tblStyle w:val="TableGrid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Fama-MacBeth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ff_w1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Coefficient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std. err.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t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P&gt;|t|</w:t>
            </w:r>
          </w:p>
        </w:tc>
        <w:tc>
          <w:tcPr>
            <w:tcW w:w="2674" w:type="dxa"/>
            <w:gridSpan w:val="2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[95% conf. interval]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dsue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.0558704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.0044376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12.59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0.000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.0470582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.0646826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evol_dsue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.017097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.0088531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1.93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0.057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-.0004836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.0346775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evol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-.0131617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.0055568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-2.37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0.020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-.0241964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-.002127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size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.0154585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.0043622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3.54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.006796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.024121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size_dsue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-.0650145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.0065423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-9.94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-.0780062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-.0520229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loss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-.0073616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.0016194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-4.55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-.0105774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-.0041458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loss_dsue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-.0114368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.0102253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-1.12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0.266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-.0317422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.0088685</w:t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_cons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-.0180947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.0028305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-6.39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0.000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-.0237155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-.0124739</w:t>
            </w:r>
          </w:p>
        </w:tc>
      </w:tr>
    </w:tbl>
    <w:p>
      <w:r>
        <w:t/>
      </w:r>
    </w:p>
    <w:tbl>
      <w:tblPr>
        <w:tblStyle w:val="TableGrid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Fama-MacBeth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ff_w1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Coefficient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std. err.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t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P&gt;|t|</w:t>
            </w:r>
          </w:p>
        </w:tc>
        <w:tc>
          <w:tcPr>
            <w:tcW w:w="2674" w:type="dxa"/>
            <w:gridSpan w:val="2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[95% conf. interval]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dsue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.0396787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.006485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6.12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0.000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.0268008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.0525567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evol_dsue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.0181123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.0086583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2.09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0.039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.0009185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.035306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evol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-.0166952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.0050804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-3.29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-.0267839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-.0066064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size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.0175342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.0039543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4.43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.0096818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.0253865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size_dsue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-.0549251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.0063874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-8.60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-.0676093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-.0422409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I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-.0058458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.0017659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-3.31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-.0093525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-.0023391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I_dsue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.0114418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.004154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2.75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.0031928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.0196908</w:t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_cons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-.0140149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.0031321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-4.47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0.000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-.0202347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-.0077952</w:t>
            </w:r>
          </w:p>
        </w:tc>
      </w:tr>
    </w:tbl>
    <w:p>
      <w:r>
        <w:t/>
      </w:r>
    </w:p>
    <w:tbl>
      <w:tblPr>
        <w:tblStyle w:val="TableGrid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Fama-MacBeth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ff_d60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Coefficient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std. err.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t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P&gt;|t|</w:t>
            </w:r>
          </w:p>
        </w:tc>
        <w:tc>
          <w:tcPr>
            <w:tcW w:w="2674" w:type="dxa"/>
            <w:gridSpan w:val="2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[95% conf. interval]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dsue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-.0218635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.0098614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-2.22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0.029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-.0414463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-.0022806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evol_dsue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-.064616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.0203173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-3.18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-.1049622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-.0242699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evol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-.0667587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.0113115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-5.90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-.0892211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-.0442962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size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-.1356203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.0141039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-9.62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-.1636279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-.1076128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size_dsue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-.0412932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.0233587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-1.77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0.080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-.087679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.0050926</w:t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_cons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.0816137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.0072527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11.25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0.000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.0672112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.0960161</w:t>
            </w:r>
          </w:p>
        </w:tc>
      </w:tr>
    </w:tbl>
    <w:p>
      <w:r>
        <w:t/>
      </w:r>
    </w:p>
    <w:tbl>
      <w:tblPr>
        <w:tblStyle w:val="TableGrid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Fama-MacBeth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ff_d60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Coefficient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std. err.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t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P&gt;|t|</w:t>
            </w:r>
          </w:p>
        </w:tc>
        <w:tc>
          <w:tcPr>
            <w:tcW w:w="2674" w:type="dxa"/>
            <w:gridSpan w:val="2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[95% conf. interval]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dsue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-.019711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.0096032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-2.05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0.043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-.038781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-.000641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evol_dsue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-.0576797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.0185431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-3.11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-.0945027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-.0208568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evol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-.0740823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.0117271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-6.32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-.0973701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-.0507946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size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-.1290142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.0127338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-10.13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-.154301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-.1037275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size_dsue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-.0445291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.0234638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-1.90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0.061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-.0911235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.0020653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loss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.0178869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.0073832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2.42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0.017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.0032253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.0325485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loss_dsue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-.0012687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.0099488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-0.13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0.899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-.021025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.0184876</w:t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_cons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.0777254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.0065806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11.81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0.000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.0646576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.0907932</w:t>
            </w:r>
          </w:p>
        </w:tc>
      </w:tr>
    </w:tbl>
    <w:p>
      <w:r>
        <w:t/>
      </w:r>
    </w:p>
    <w:tbl>
      <w:tblPr>
        <w:tblStyle w:val="TableGrid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Fama-MacBeth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ff_d60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Coefficient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std. err.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t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P&gt;|t|</w:t>
            </w:r>
          </w:p>
        </w:tc>
        <w:tc>
          <w:tcPr>
            <w:tcW w:w="2674" w:type="dxa"/>
            <w:gridSpan w:val="2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[95% conf. interval]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dsue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-.0132393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.019897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-0.67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0.507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-.0527508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.0262722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evol_dsue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-.0649098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.0204581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-3.17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-.1055355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-.024284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evol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-.0665982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.011349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-5.87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-.089135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-.0440613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size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-.1355228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.0140361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-9.66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-.1633957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-.1076499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size_dsue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-.0413513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.0234459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-1.76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0.081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-.0879103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.0052076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I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.0012022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.0116358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0.10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0.918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-.0219042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.0243086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I_dsue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-.0085546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.0167727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-0.51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0.611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-.0418618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.0247526</w:t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_cons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.0803391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.0148177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5.42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0.000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.0509142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.1097641</w:t>
            </w:r>
          </w:p>
        </w:tc>
      </w:tr>
    </w:tbl>
    <w:p>
      <w:r>
        <w:t/>
      </w:r>
    </w:p>
    <w:p>
      <w:pPr>
        <w:pStyle w:val="Heading1"/>
      </w:pPr>
      <w:r>
        <w:t/>
      </w:r>
      <w:r>
        <w:t xml:space="preserve"/>
      </w:r>
      <w:r>
        <w:t xml:space="preserve">Table 6 Replication</w:t>
      </w:r>
    </w:p>
    <w:tbl>
      <w:tblPr>
        <w:tblStyle w:val="TableGrid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c>
          <w:tcPr>
            <w:tcW w:w="1337" w:type="dxa"/>
            <w:tcBorders>
              <w:top w:val="single" w:color="000000"/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dsue_t1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Coefficient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Std. err.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t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P&gt;|t|</w:t>
            </w:r>
          </w:p>
        </w:tc>
        <w:tc>
          <w:tcPr>
            <w:tcW w:w="2674" w:type="dxa"/>
            <w:gridSpan w:val="2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[95% conf. interval]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/a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.2919964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.0014159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206.22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0.000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.2892212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.2947716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/b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.4643422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.0027873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166.59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.4588791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.4698053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/c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.2533986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.1285619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1.97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0.049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.0014198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.5053773</w:t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/d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.0099991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.0039266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2.55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0.011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.002303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.0176952</w:t>
            </w:r>
          </w:p>
        </w:tc>
      </w:tr>
    </w:tbl>
    <w:p>
      <w:r>
        <w:t/>
      </w:r>
    </w:p>
    <w:tbl>
      <w:tblPr>
        <w:tblStyle w:val="TableGrid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c>
          <w:tcPr>
            <w:tcW w:w="1337" w:type="dxa"/>
            <w:tcBorders>
              <w:top w:val="single" w:color="000000"/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ff_w1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Coefficient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Std. err.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t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P&gt;|t|</w:t>
            </w:r>
          </w:p>
        </w:tc>
        <w:tc>
          <w:tcPr>
            <w:tcW w:w="2674" w:type="dxa"/>
            <w:gridSpan w:val="2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[95% conf. interval]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/a_star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-.019941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.0011002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-18.13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0.000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-.0220973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-.0177847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/beta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.0481063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.0011733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41.00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.0458068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.0504059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/beta_b_star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-.0635232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.0018802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-33.78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-.0672084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-.059838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/beta_c_star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-.002452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.0021362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-1.15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0.251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-.0066389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.0017349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/beta_d_star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-.0290098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.0031234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-9.29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-.0351317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-.022888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/g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.026122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.0013272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19.68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.0235206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.0287234</w:t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/h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-.0608408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.0033988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-17.90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0.000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-.0675025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-.0541792</w:t>
            </w:r>
          </w:p>
        </w:tc>
      </w:tr>
    </w:tbl>
    <w:p>
      <w:r>
        <w:t/>
      </w:r>
    </w:p>
    <w:tbl>
      <w:tblPr>
        <w:tblStyle w:val="TableGrid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c>
          <w:tcPr>
            <w:tcW w:w="1337" w:type="dxa"/>
            <w:tcBorders>
              <w:top w:val="single" w:color="000000"/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ff_d60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Coefficient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Std. err.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t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P&gt;|t|</w:t>
            </w:r>
          </w:p>
        </w:tc>
        <w:tc>
          <w:tcPr>
            <w:tcW w:w="2674" w:type="dxa"/>
            <w:gridSpan w:val="2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[95% conf. interval]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/a_star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.0533382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.0030474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17.50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0.000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.0473654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.059311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/beta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.0555274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.0032498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17.09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.0491578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.061897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/beta_b_star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-.0150703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.0052081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-2.89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-.025278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-.0048626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/beta_c_star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.0067256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.0059171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1.14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0.256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-.0048717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.018323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/beta_d_star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.0701357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.0086516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8.11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.0531787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.0870927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/g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-.0730444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.0036764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-19.87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-.08025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-.0658389</w:t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/h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-.0959022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.0094145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-10.19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0.000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-.1143544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-.0774501</w:t>
            </w:r>
          </w:p>
        </w:tc>
      </w:tr>
    </w:tbl>
    <w:p>
      <w:r>
        <w:t/>
      </w:r>
    </w:p>
    <w:p>
      <w:pPr>
        <w:pStyle w:val="Heading1"/>
      </w:pPr>
      <w:r>
        <w:t/>
      </w:r>
      <w:r>
        <w:t xml:space="preserve"/>
      </w:r>
      <w:r>
        <w:t xml:space="preserve">Table 9 Replication</w:t>
      </w:r>
    </w:p>
    <w:tbl>
      <w:tblPr>
        <w:tblStyle w:val="TableGrid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Fama-MacBeth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dsuea_t1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Coefficient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std. err.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t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P&gt;|t|</w:t>
            </w:r>
          </w:p>
        </w:tc>
        <w:tc>
          <w:tcPr>
            <w:tcW w:w="2674" w:type="dxa"/>
            <w:gridSpan w:val="2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[95% conf. interval]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dsuea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.5157306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.0371436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13.88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0.000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.4420202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.5894409</w:t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_cons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-.000013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.0000279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-0.47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0.641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-.0000683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.0000423</w:t>
            </w:r>
          </w:p>
        </w:tc>
      </w:tr>
    </w:tbl>
    <w:p>
      <w:r>
        <w:t/>
      </w:r>
    </w:p>
    <w:tbl>
      <w:tblPr>
        <w:tblStyle w:val="TableGrid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Fama-MacBeth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dsuea_t1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Coefficient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std. err.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t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P&gt;|t|</w:t>
            </w:r>
          </w:p>
        </w:tc>
        <w:tc>
          <w:tcPr>
            <w:tcW w:w="2674" w:type="dxa"/>
            <w:gridSpan w:val="2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[95% conf. interval]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dsuea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.3532973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.0810587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4.36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0.000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.1923077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.5142869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evol_dsuea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.245055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.1167561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2.10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0.039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.0131673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.4769426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evol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.0000806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.0000629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1.28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0.204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-.0000444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.0002055</w:t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_cons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-.0000128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.0000154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-0.83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0.407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-.0000434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.0000177</w:t>
            </w:r>
          </w:p>
        </w:tc>
      </w:tr>
    </w:tbl>
    <w:p>
      <w:r>
        <w:t/>
      </w:r>
    </w:p>
    <w:tbl>
      <w:tblPr>
        <w:tblStyle w:val="TableGrid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Fama-MacBeth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ff_w1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Coefficient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std. err.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t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P&gt;|t|</w:t>
            </w:r>
          </w:p>
        </w:tc>
        <w:tc>
          <w:tcPr>
            <w:tcW w:w="2674" w:type="dxa"/>
            <w:gridSpan w:val="2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[95% conf. interval]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dsuea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13.0425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1.782493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7.32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0.000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9.502823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16.58218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evol_dsuea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.3361802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2.728104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0.12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0.902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-5.081293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5.753653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evol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-.002712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.0015407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-1.76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0.082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-.0057714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.0003475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size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-.0082068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.0025266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-3.25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-.0132241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-.0031895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size_dsuea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31.74523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3.978818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7.98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23.84409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39.64638</w:t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_cons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.0055734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.001207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4.62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0.000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.0031765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.0079703</w:t>
            </w:r>
          </w:p>
        </w:tc>
      </w:tr>
    </w:tbl>
    <w:p>
      <w:r>
        <w:t/>
      </w:r>
    </w:p>
    <w:tbl>
      <w:tblPr>
        <w:tblStyle w:val="TableGrid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Fama-MacBeth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ff_w1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Coefficient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std. err.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t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P&gt;|t|</w:t>
            </w:r>
          </w:p>
        </w:tc>
        <w:tc>
          <w:tcPr>
            <w:tcW w:w="2674" w:type="dxa"/>
            <w:gridSpan w:val="2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[95% conf. interval]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dsuea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4.200966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1.521632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2.76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0.007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1.179305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7.222626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evol_dsuea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1.670066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2.617061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0.64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0.525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-3.526898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6.86703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evol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-.0054259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.0017342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-3.13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-.0088697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-.0019822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size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-.0118205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.0026364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-4.48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-.0170558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-.0065853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size_dsuea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16.03305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6.085644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2.63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0.010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3.948165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28.11793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dsue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.0398158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.0028878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13.79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.0340811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.0455504</w:t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_cons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-.0142807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.0021248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-6.72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0.000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-.0185001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-.0100614</w:t>
            </w:r>
          </w:p>
        </w:tc>
      </w:tr>
    </w:tbl>
    <w:p>
      <w:r>
        <w:t/>
      </w:r>
    </w:p>
    <w:tbl>
      <w:tblPr>
        <w:tblStyle w:val="TableGrid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Fama-MacBeth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ff_d60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Coefficient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std. err.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t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P&gt;|t|</w:t>
            </w:r>
          </w:p>
        </w:tc>
        <w:tc>
          <w:tcPr>
            <w:tcW w:w="2674" w:type="dxa"/>
            <w:gridSpan w:val="2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[95% conf. interval]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dsuea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-12.80882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4.159084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-3.08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0.003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-21.06794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-4.549702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evol_dsuea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3.315796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5.899336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0.56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0.575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-8.399115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15.03071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evol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-.0982419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.0082975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-11.84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-.114719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-.0817648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size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-.1473453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.0130748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-11.27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-.1733091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-.1213814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size_dsuea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-27.60647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7.446665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-3.71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-42.39407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-12.81887</w:t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_cons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.0663507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.005074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13.08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0.000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.0562747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.0764266</w:t>
            </w:r>
          </w:p>
        </w:tc>
      </w:tr>
    </w:tbl>
    <w:p>
      <w:r>
        <w:t/>
      </w:r>
    </w:p>
    <w:tbl>
      <w:tblPr>
        <w:tblStyle w:val="TableGrid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Fama-MacBeth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ff_d60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Coefficient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std. err.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t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P&gt;|t|</w:t>
            </w:r>
          </w:p>
        </w:tc>
        <w:tc>
          <w:tcPr>
            <w:tcW w:w="2674" w:type="dxa"/>
            <w:gridSpan w:val="2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[95% conf. interval]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dsuea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-1.447296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4.597764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-0.31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0.754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-10.57754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7.682953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evol_dsuea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3.03939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6.167317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0.49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0.623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-9.207678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15.28646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evol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-.0925503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.0075988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-12.18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-.10764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-.0774606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size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-.1407132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.012658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-11.12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-.1658495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-.1155769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size_dsuea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1.71524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7.716228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0.22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0.825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-13.60766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17.03814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dsue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-.057124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.0060752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-9.40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-.0691883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-.0450598</w:t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_cons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.0932611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.0069287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13.46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0.000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.0795021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.1070201</w:t>
            </w:r>
          </w:p>
        </w:tc>
      </w:tr>
    </w:tbl>
    <w:p>
      <w:r>
        <w:t/>
      </w:r>
    </w:p>
    <w:sectPr>
      <w:pgSz w:w="12240" w:h="15840" w:code="1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